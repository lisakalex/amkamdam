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English Tenses Table with Explanation</w:t>
      </w:r>
    </w:p>
    <w:p>
      <w:pPr>
        <w:pStyle w:val="Heading1"/>
      </w:pPr>
      <w:r>
        <w:t>TENSE</w:t>
      </w:r>
    </w:p>
    <w:p>
      <w:r>
        <w:t>Form: FORM</w:t>
        <w:br/>
        <w:t>Use: USE</w:t>
        <w:br/>
        <w:t>Examples:</w:t>
        <w:br/>
        <w:t>EXAMPLES</w:t>
      </w:r>
    </w:p>
    <w:p>
      <w:pPr>
        <w:pStyle w:val="Heading1"/>
      </w:pPr>
      <w:r>
        <w:t>PRESENT SIMPLE</w:t>
      </w:r>
    </w:p>
    <w:p>
      <w:r>
        <w:t>Form: Affirmative: Subject + root form (додати 's' для he/she/it)</w:t>
        <w:br/>
        <w:t>Negative: Subject + do/does + not + root form</w:t>
        <w:br/>
        <w:t>Question: Do/Does + Subject + root form?</w:t>
        <w:br/>
        <w:t>Use: Використовується для фактів, регулярних дій або звичок.</w:t>
        <w:br/>
        <w:t>Examples:</w:t>
        <w:br/>
        <w:t>1. She plays football every Sunday.</w:t>
        <w:br/>
        <w:t>2. I read books every evening.</w:t>
        <w:br/>
        <w:t>3. They live in London.</w:t>
        <w:br/>
        <w:t>4. He does not like coffee.</w:t>
        <w:br/>
        <w:t>5. Do you play tennis?</w:t>
      </w:r>
    </w:p>
    <w:p>
      <w:pPr>
        <w:pStyle w:val="Heading1"/>
      </w:pPr>
      <w:r>
        <w:t>PRESENT CONTINUOUS</w:t>
      </w:r>
    </w:p>
    <w:p>
      <w:r>
        <w:t>Form: Affirmative: Subject + am/is/are + -ing form</w:t>
        <w:br/>
        <w:t>Negative: Subject + am/is/are + not + -ing form</w:t>
        <w:br/>
        <w:t>Question: Am/Is/Are + Subject + -ing form?</w:t>
        <w:br/>
        <w:t>Use: Використовується для дій, які відбуваються прямо зараз або тимчасово.</w:t>
        <w:br/>
        <w:t>Examples:</w:t>
        <w:br/>
        <w:t>1. I am writing an email now.</w:t>
        <w:br/>
        <w:t>2. She is cooking dinner at the moment.</w:t>
        <w:br/>
        <w:t>3. They are playing football right now.</w:t>
        <w:br/>
        <w:t>4. I am not watching TV.</w:t>
        <w:br/>
        <w:t>5. Is he working?</w:t>
      </w:r>
    </w:p>
    <w:p>
      <w:pPr>
        <w:pStyle w:val="Heading1"/>
      </w:pPr>
      <w:r>
        <w:t>PAST SIMPLE</w:t>
      </w:r>
    </w:p>
    <w:p>
      <w:r>
        <w:t>Form: Affirmative: Subject + past form</w:t>
        <w:br/>
        <w:t>Negative: Subject + did not + root form</w:t>
        <w:br/>
        <w:t>Question: Did + Subject + root form?</w:t>
        <w:br/>
        <w:t>Use: Використовується для завершених дій у минулому.</w:t>
        <w:br/>
        <w:t>Examples:</w:t>
        <w:br/>
        <w:t>1. He visited Paris last year.</w:t>
        <w:br/>
        <w:t>2. I studied all night.</w:t>
        <w:br/>
        <w:t>3. They bought a new car.</w:t>
        <w:br/>
        <w:t>4. She did not go to the party.</w:t>
        <w:br/>
        <w:t>5. Did you see that movie?</w:t>
      </w:r>
    </w:p>
    <w:p>
      <w:pPr>
        <w:pStyle w:val="Heading1"/>
      </w:pPr>
      <w:r>
        <w:t>PAST CONTINUOUS</w:t>
      </w:r>
    </w:p>
    <w:p>
      <w:r>
        <w:t>Form: Affirmative: Subject + was/were + -ing form</w:t>
        <w:br/>
        <w:t>Negative: Subject + was/were + not + -ing form</w:t>
        <w:br/>
        <w:t>Question: Was/Were + Subject + -ing form?</w:t>
        <w:br/>
        <w:t>Use: Використовується для дій, які тривали в певний момент у минулому.</w:t>
        <w:br/>
        <w:t>Examples:</w:t>
        <w:br/>
        <w:t>1. I was studying when he called.</w:t>
        <w:br/>
        <w:t>2. They were sleeping at 10 PM.</w:t>
        <w:br/>
        <w:t>3. We were not playing football.</w:t>
        <w:br/>
        <w:t>4. Was she dancing when you arrived?</w:t>
      </w:r>
    </w:p>
    <w:p>
      <w:pPr>
        <w:pStyle w:val="Heading1"/>
      </w:pPr>
      <w:r>
        <w:t>PRESENT PERFECT</w:t>
      </w:r>
    </w:p>
    <w:p>
      <w:r>
        <w:t>Form: Affirmative: Subject + have/has + past participle</w:t>
        <w:br/>
        <w:t>Negative: Subject + have/has + not + past participle</w:t>
        <w:br/>
        <w:t>Question: Have/Has + Subject + past participle?</w:t>
        <w:br/>
        <w:t>Use: Використовується для дій, які відбулися в минулому і мають результат на теперішній момент.</w:t>
        <w:br/>
        <w:t>Examples:</w:t>
        <w:br/>
        <w:t>1. I have finished my homework.</w:t>
        <w:br/>
        <w:t>2. She has been to Japan.</w:t>
        <w:br/>
        <w:t>3. They have not met her yet.</w:t>
        <w:br/>
        <w:t>4. Have you seen this film before?</w:t>
      </w:r>
    </w:p>
    <w:p>
      <w:pPr>
        <w:pStyle w:val="Heading1"/>
      </w:pPr>
      <w:r>
        <w:t>PAST PERFECT</w:t>
      </w:r>
    </w:p>
    <w:p>
      <w:r>
        <w:t>Form: Affirmative: Subject + had + past participle</w:t>
        <w:br/>
        <w:t>Negative: Subject + had not + past participle</w:t>
        <w:br/>
        <w:t>Question: Had + Subject + past participle?</w:t>
        <w:br/>
        <w:t>Use: Використовується для дій, що завершилися до іншої дії в минулому.</w:t>
        <w:br/>
        <w:t>Examples:</w:t>
        <w:br/>
        <w:t>1. I had eaten before she arrived.</w:t>
        <w:br/>
        <w:t>2. They had left by the time I got there.</w:t>
        <w:br/>
        <w:t>3. She hadn't finished her homework.</w:t>
        <w:br/>
        <w:t>4. Had you finished by then?</w:t>
      </w:r>
    </w:p>
    <w:p>
      <w:pPr>
        <w:pStyle w:val="Heading1"/>
      </w:pPr>
      <w:r>
        <w:t>FUTURE SIMPLE</w:t>
      </w:r>
    </w:p>
    <w:p>
      <w:r>
        <w:t>Form: Affirmative: Subject + will + root form</w:t>
        <w:br/>
        <w:t>Negative: Subject + will not (won’t) + root form</w:t>
        <w:br/>
        <w:t>Question: Will + Subject + root form?</w:t>
        <w:br/>
        <w:t>Use: Використовується для дій у майбутньому або рішень, прийнятих у момент розмови.</w:t>
        <w:br/>
        <w:t>Examples:</w:t>
        <w:br/>
        <w:t>1. I will call you later.</w:t>
        <w:br/>
        <w:t>2. She will come tomorrow.</w:t>
        <w:br/>
        <w:t>3. They won’t go to the party.</w:t>
        <w:br/>
        <w:t>4. Will he help us?</w:t>
      </w:r>
    </w:p>
    <w:p>
      <w:pPr>
        <w:pStyle w:val="Heading1"/>
      </w:pPr>
      <w:r>
        <w:t>FUTURE CONTINUOUS</w:t>
      </w:r>
    </w:p>
    <w:p>
      <w:r>
        <w:t>Form: Affirmative: Subject + will be + -ing form</w:t>
        <w:br/>
        <w:t>Negative: Subject + will not (won’t) be + -ing form</w:t>
        <w:br/>
        <w:t>Question: Will + Subject + be + -ing form?</w:t>
        <w:br/>
        <w:t>Use: Використовується для дій, що триватимуть у певний момент у майбутньому.</w:t>
        <w:br/>
        <w:t>Examples:</w:t>
        <w:br/>
        <w:t>1. I will be working at 8 PM tomorrow.</w:t>
        <w:br/>
        <w:t>2. They won’t be waiting long.</w:t>
        <w:br/>
        <w:t>3. Will she be sleeping when we arrive?</w:t>
      </w:r>
    </w:p>
    <w:p>
      <w:pPr>
        <w:pStyle w:val="Heading1"/>
      </w:pPr>
      <w:r>
        <w:t>FUTURE PERFECT</w:t>
      </w:r>
    </w:p>
    <w:p>
      <w:r>
        <w:t>Form: Affirmative: Subject + will have + past participle</w:t>
        <w:br/>
        <w:t>Negative: Subject + will not (won’t) have + past participle</w:t>
        <w:br/>
        <w:t>Question: Will + Subject + have + past participle?</w:t>
        <w:br/>
        <w:t>Use: Використовується для дій, що завершаться до певного моменту в майбутньому.</w:t>
        <w:br/>
        <w:t>Examples:</w:t>
        <w:br/>
        <w:t>1. I will have finished my project by 6 PM.</w:t>
        <w:br/>
        <w:t>2. They won’t have arrived by 10 PM.</w:t>
        <w:br/>
        <w:t>3. Will you have completed your task by tomorrow?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